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AF3D5" w14:textId="77777777" w:rsidR="00AF29B0" w:rsidRDefault="00000000">
      <w:pPr>
        <w:pStyle w:val="1"/>
      </w:pPr>
      <w:r>
        <w:t>📄 Test Document – Yield Calculator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725"/>
        <w:gridCol w:w="1727"/>
        <w:gridCol w:w="1726"/>
        <w:gridCol w:w="1727"/>
        <w:gridCol w:w="1725"/>
      </w:tblGrid>
      <w:tr w:rsidR="00AF29B0" w14:paraId="78182D91" w14:textId="77777777">
        <w:tc>
          <w:tcPr>
            <w:tcW w:w="1728" w:type="dxa"/>
          </w:tcPr>
          <w:p w14:paraId="22A90C72" w14:textId="77777777" w:rsidR="00AF29B0" w:rsidRDefault="00000000">
            <w:r>
              <w:t>ID</w:t>
            </w:r>
          </w:p>
        </w:tc>
        <w:tc>
          <w:tcPr>
            <w:tcW w:w="1728" w:type="dxa"/>
          </w:tcPr>
          <w:p w14:paraId="4A4F31A1" w14:textId="77777777" w:rsidR="00AF29B0" w:rsidRDefault="00000000">
            <w:r>
              <w:t>Test Description</w:t>
            </w:r>
          </w:p>
        </w:tc>
        <w:tc>
          <w:tcPr>
            <w:tcW w:w="1728" w:type="dxa"/>
          </w:tcPr>
          <w:p w14:paraId="5B2FBA83" w14:textId="77777777" w:rsidR="00AF29B0" w:rsidRDefault="00000000">
            <w:r>
              <w:t>Input Tested</w:t>
            </w:r>
          </w:p>
        </w:tc>
        <w:tc>
          <w:tcPr>
            <w:tcW w:w="1728" w:type="dxa"/>
          </w:tcPr>
          <w:p w14:paraId="5113294D" w14:textId="77777777" w:rsidR="00AF29B0" w:rsidRDefault="00000000">
            <w:r>
              <w:t>Expected Result</w:t>
            </w:r>
          </w:p>
        </w:tc>
        <w:tc>
          <w:tcPr>
            <w:tcW w:w="1728" w:type="dxa"/>
          </w:tcPr>
          <w:p w14:paraId="67245686" w14:textId="77777777" w:rsidR="00AF29B0" w:rsidRDefault="00000000">
            <w:r>
              <w:t>Status</w:t>
            </w:r>
          </w:p>
        </w:tc>
      </w:tr>
      <w:tr w:rsidR="00AF29B0" w14:paraId="6296F365" w14:textId="77777777">
        <w:tc>
          <w:tcPr>
            <w:tcW w:w="1728" w:type="dxa"/>
          </w:tcPr>
          <w:p w14:paraId="5298FA2D" w14:textId="77777777" w:rsidR="00AF29B0" w:rsidRDefault="00000000">
            <w:r>
              <w:t>TC01</w:t>
            </w:r>
          </w:p>
        </w:tc>
        <w:tc>
          <w:tcPr>
            <w:tcW w:w="1728" w:type="dxa"/>
          </w:tcPr>
          <w:p w14:paraId="51C27CC5" w14:textId="77777777" w:rsidR="00AF29B0" w:rsidRDefault="00000000">
            <w:r>
              <w:t>Check constant positive interest rate</w:t>
            </w:r>
          </w:p>
        </w:tc>
        <w:tc>
          <w:tcPr>
            <w:tcW w:w="1728" w:type="dxa"/>
          </w:tcPr>
          <w:p w14:paraId="2D39650A" w14:textId="77777777" w:rsidR="00AF29B0" w:rsidRDefault="00000000">
            <w:r>
              <w:t>9% interest, monthly deposit of 1,500 ILS</w:t>
            </w:r>
          </w:p>
        </w:tc>
        <w:tc>
          <w:tcPr>
            <w:tcW w:w="1728" w:type="dxa"/>
          </w:tcPr>
          <w:p w14:paraId="0DE5F173" w14:textId="77777777" w:rsidR="00AF29B0" w:rsidRDefault="00000000">
            <w:r>
              <w:t>"Money you have" should grow at an increasing rate due to compound interest</w:t>
            </w:r>
          </w:p>
        </w:tc>
        <w:tc>
          <w:tcPr>
            <w:tcW w:w="1728" w:type="dxa"/>
          </w:tcPr>
          <w:p w14:paraId="496C80D3" w14:textId="77777777" w:rsidR="00AF29B0" w:rsidRDefault="00000000">
            <w:r>
              <w:t>❓</w:t>
            </w:r>
          </w:p>
        </w:tc>
      </w:tr>
      <w:tr w:rsidR="00AF29B0" w14:paraId="466AA20C" w14:textId="77777777">
        <w:tc>
          <w:tcPr>
            <w:tcW w:w="1728" w:type="dxa"/>
          </w:tcPr>
          <w:p w14:paraId="5404543D" w14:textId="77777777" w:rsidR="00AF29B0" w:rsidRDefault="00000000">
            <w:r>
              <w:t>TC02</w:t>
            </w:r>
          </w:p>
        </w:tc>
        <w:tc>
          <w:tcPr>
            <w:tcW w:w="1728" w:type="dxa"/>
          </w:tcPr>
          <w:p w14:paraId="45208D3D" w14:textId="77777777" w:rsidR="00AF29B0" w:rsidRDefault="00000000">
            <w:r>
              <w:t>First year with initial amount only</w:t>
            </w:r>
          </w:p>
        </w:tc>
        <w:tc>
          <w:tcPr>
            <w:tcW w:w="1728" w:type="dxa"/>
          </w:tcPr>
          <w:p w14:paraId="0CD73847" w14:textId="77777777" w:rsidR="00AF29B0" w:rsidRDefault="00000000">
            <w:r>
              <w:t>Age 32, initial amount 25,000 ILS, 0% interest</w:t>
            </w:r>
          </w:p>
        </w:tc>
        <w:tc>
          <w:tcPr>
            <w:tcW w:w="1728" w:type="dxa"/>
          </w:tcPr>
          <w:p w14:paraId="3796AA79" w14:textId="77777777" w:rsidR="00AF29B0" w:rsidRDefault="00000000">
            <w:r>
              <w:t>No change – only the initial amount is shown</w:t>
            </w:r>
          </w:p>
        </w:tc>
        <w:tc>
          <w:tcPr>
            <w:tcW w:w="1728" w:type="dxa"/>
          </w:tcPr>
          <w:p w14:paraId="2A16C404" w14:textId="77777777" w:rsidR="00AF29B0" w:rsidRDefault="00000000">
            <w:r>
              <w:t>❓</w:t>
            </w:r>
          </w:p>
        </w:tc>
      </w:tr>
      <w:tr w:rsidR="00AF29B0" w14:paraId="1701978B" w14:textId="77777777">
        <w:tc>
          <w:tcPr>
            <w:tcW w:w="1728" w:type="dxa"/>
          </w:tcPr>
          <w:p w14:paraId="03D782FA" w14:textId="77777777" w:rsidR="00AF29B0" w:rsidRDefault="00000000">
            <w:r>
              <w:t>TC03</w:t>
            </w:r>
          </w:p>
        </w:tc>
        <w:tc>
          <w:tcPr>
            <w:tcW w:w="1728" w:type="dxa"/>
          </w:tcPr>
          <w:p w14:paraId="7DC85169" w14:textId="77777777" w:rsidR="00AF29B0" w:rsidRDefault="00000000">
            <w:r>
              <w:t>Check accumulation of deposits</w:t>
            </w:r>
          </w:p>
        </w:tc>
        <w:tc>
          <w:tcPr>
            <w:tcW w:w="1728" w:type="dxa"/>
          </w:tcPr>
          <w:p w14:paraId="08E829E0" w14:textId="77777777" w:rsidR="00AF29B0" w:rsidRDefault="00000000">
            <w:r>
              <w:t>Yearly deposit of 18,000 ILS, no interest</w:t>
            </w:r>
          </w:p>
        </w:tc>
        <w:tc>
          <w:tcPr>
            <w:tcW w:w="1728" w:type="dxa"/>
          </w:tcPr>
          <w:p w14:paraId="4D9B2C3F" w14:textId="77777777" w:rsidR="00AF29B0" w:rsidRDefault="00000000">
            <w:r>
              <w:t>"Money you saved" should increase exactly by 18,000 ILS each year</w:t>
            </w:r>
          </w:p>
        </w:tc>
        <w:tc>
          <w:tcPr>
            <w:tcW w:w="1728" w:type="dxa"/>
          </w:tcPr>
          <w:p w14:paraId="54FD5DBA" w14:textId="77777777" w:rsidR="00AF29B0" w:rsidRDefault="00000000">
            <w:r>
              <w:t>❓</w:t>
            </w:r>
          </w:p>
        </w:tc>
      </w:tr>
      <w:tr w:rsidR="00AF29B0" w14:paraId="2656D710" w14:textId="77777777">
        <w:tc>
          <w:tcPr>
            <w:tcW w:w="1728" w:type="dxa"/>
          </w:tcPr>
          <w:p w14:paraId="331F6359" w14:textId="77777777" w:rsidR="00AF29B0" w:rsidRDefault="00000000">
            <w:r>
              <w:t>TC04</w:t>
            </w:r>
          </w:p>
        </w:tc>
        <w:tc>
          <w:tcPr>
            <w:tcW w:w="1728" w:type="dxa"/>
          </w:tcPr>
          <w:p w14:paraId="56331B7B" w14:textId="77777777" w:rsidR="00AF29B0" w:rsidRDefault="00000000">
            <w:r>
              <w:t>Check interest effect on total investment</w:t>
            </w:r>
          </w:p>
        </w:tc>
        <w:tc>
          <w:tcPr>
            <w:tcW w:w="1728" w:type="dxa"/>
          </w:tcPr>
          <w:p w14:paraId="01B228D6" w14:textId="77777777" w:rsidR="00AF29B0" w:rsidRDefault="00000000">
            <w:r>
              <w:t>9% yearly interest</w:t>
            </w:r>
          </w:p>
        </w:tc>
        <w:tc>
          <w:tcPr>
            <w:tcW w:w="1728" w:type="dxa"/>
          </w:tcPr>
          <w:p w14:paraId="2AD5437B" w14:textId="77777777" w:rsidR="00AF29B0" w:rsidRDefault="00000000">
            <w:r>
              <w:t>"Money you have" should be greater than "Money you saved" due to interest</w:t>
            </w:r>
          </w:p>
        </w:tc>
        <w:tc>
          <w:tcPr>
            <w:tcW w:w="1728" w:type="dxa"/>
          </w:tcPr>
          <w:p w14:paraId="528A7FD4" w14:textId="77777777" w:rsidR="00AF29B0" w:rsidRDefault="00000000">
            <w:r>
              <w:t>❓</w:t>
            </w:r>
          </w:p>
        </w:tc>
      </w:tr>
      <w:tr w:rsidR="00AF29B0" w14:paraId="32855258" w14:textId="77777777">
        <w:tc>
          <w:tcPr>
            <w:tcW w:w="1728" w:type="dxa"/>
          </w:tcPr>
          <w:p w14:paraId="6C853BA1" w14:textId="77777777" w:rsidR="00AF29B0" w:rsidRDefault="00000000">
            <w:r>
              <w:t>TC05</w:t>
            </w:r>
          </w:p>
        </w:tc>
        <w:tc>
          <w:tcPr>
            <w:tcW w:w="1728" w:type="dxa"/>
          </w:tcPr>
          <w:p w14:paraId="4E4D7FE1" w14:textId="77777777" w:rsidR="00AF29B0" w:rsidRDefault="00000000">
            <w:r>
              <w:t>Validate monthly-to-yearly conversion</w:t>
            </w:r>
          </w:p>
        </w:tc>
        <w:tc>
          <w:tcPr>
            <w:tcW w:w="1728" w:type="dxa"/>
          </w:tcPr>
          <w:p w14:paraId="0E2FC644" w14:textId="77777777" w:rsidR="00AF29B0" w:rsidRDefault="00000000">
            <w:r>
              <w:t>1,500 ILS/month → should convert to 18,000 ILS/year</w:t>
            </w:r>
          </w:p>
        </w:tc>
        <w:tc>
          <w:tcPr>
            <w:tcW w:w="1728" w:type="dxa"/>
          </w:tcPr>
          <w:p w14:paraId="59D5C4EA" w14:textId="77777777" w:rsidR="00AF29B0" w:rsidRDefault="00000000">
            <w:r>
              <w:t>Conversion should be accurate</w:t>
            </w:r>
          </w:p>
        </w:tc>
        <w:tc>
          <w:tcPr>
            <w:tcW w:w="1728" w:type="dxa"/>
          </w:tcPr>
          <w:p w14:paraId="78F03745" w14:textId="77777777" w:rsidR="00AF29B0" w:rsidRDefault="00000000">
            <w:r>
              <w:t>❓</w:t>
            </w:r>
          </w:p>
        </w:tc>
      </w:tr>
      <w:tr w:rsidR="00AF29B0" w14:paraId="229DE137" w14:textId="77777777">
        <w:tc>
          <w:tcPr>
            <w:tcW w:w="1728" w:type="dxa"/>
          </w:tcPr>
          <w:p w14:paraId="3FB4D29C" w14:textId="77777777" w:rsidR="00AF29B0" w:rsidRDefault="00000000">
            <w:r>
              <w:t>TC06</w:t>
            </w:r>
          </w:p>
        </w:tc>
        <w:tc>
          <w:tcPr>
            <w:tcW w:w="1728" w:type="dxa"/>
          </w:tcPr>
          <w:p w14:paraId="17007FF1" w14:textId="77777777" w:rsidR="00AF29B0" w:rsidRDefault="00000000">
            <w:r>
              <w:t>Check interest rate change</w:t>
            </w:r>
          </w:p>
        </w:tc>
        <w:tc>
          <w:tcPr>
            <w:tcW w:w="1728" w:type="dxa"/>
          </w:tcPr>
          <w:p w14:paraId="09390F27" w14:textId="77777777" w:rsidR="00AF29B0" w:rsidRDefault="00000000">
            <w:r>
              <w:t>Changing interest to 0%</w:t>
            </w:r>
          </w:p>
        </w:tc>
        <w:tc>
          <w:tcPr>
            <w:tcW w:w="1728" w:type="dxa"/>
          </w:tcPr>
          <w:p w14:paraId="6D071365" w14:textId="77777777" w:rsidR="00AF29B0" w:rsidRDefault="00000000">
            <w:r>
              <w:t>"Money you have" should equal "Money you saved" with 0% interest</w:t>
            </w:r>
          </w:p>
        </w:tc>
        <w:tc>
          <w:tcPr>
            <w:tcW w:w="1728" w:type="dxa"/>
          </w:tcPr>
          <w:p w14:paraId="43800DCA" w14:textId="77777777" w:rsidR="00AF29B0" w:rsidRDefault="00000000">
            <w:r>
              <w:t>❓</w:t>
            </w:r>
          </w:p>
        </w:tc>
      </w:tr>
      <w:tr w:rsidR="00AF29B0" w14:paraId="4042887F" w14:textId="77777777">
        <w:tc>
          <w:tcPr>
            <w:tcW w:w="1728" w:type="dxa"/>
          </w:tcPr>
          <w:p w14:paraId="1DD5C4DD" w14:textId="77777777" w:rsidR="00AF29B0" w:rsidRDefault="00000000">
            <w:r>
              <w:t>TC07</w:t>
            </w:r>
          </w:p>
        </w:tc>
        <w:tc>
          <w:tcPr>
            <w:tcW w:w="1728" w:type="dxa"/>
          </w:tcPr>
          <w:p w14:paraId="2CEE0982" w14:textId="77777777" w:rsidR="00AF29B0" w:rsidRDefault="00000000">
            <w:r>
              <w:t>Check missing input values</w:t>
            </w:r>
          </w:p>
        </w:tc>
        <w:tc>
          <w:tcPr>
            <w:tcW w:w="1728" w:type="dxa"/>
          </w:tcPr>
          <w:p w14:paraId="42EF950C" w14:textId="77777777" w:rsidR="00AF29B0" w:rsidRDefault="00000000">
            <w:r>
              <w:t>e.g., missing age input</w:t>
            </w:r>
          </w:p>
        </w:tc>
        <w:tc>
          <w:tcPr>
            <w:tcW w:w="1728" w:type="dxa"/>
          </w:tcPr>
          <w:p w14:paraId="7C35B882" w14:textId="77777777" w:rsidR="00AF29B0" w:rsidRDefault="00000000">
            <w:r>
              <w:t>Final result should not be affected – calculations continue normally</w:t>
            </w:r>
          </w:p>
        </w:tc>
        <w:tc>
          <w:tcPr>
            <w:tcW w:w="1728" w:type="dxa"/>
          </w:tcPr>
          <w:p w14:paraId="33F45A8C" w14:textId="77777777" w:rsidR="00AF29B0" w:rsidRDefault="00000000">
            <w:r>
              <w:t>❓</w:t>
            </w:r>
          </w:p>
        </w:tc>
      </w:tr>
    </w:tbl>
    <w:p w14:paraId="537B4F98" w14:textId="77777777" w:rsidR="00077008" w:rsidRDefault="00077008"/>
    <w:sectPr w:rsidR="000770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5401371">
    <w:abstractNumId w:val="8"/>
  </w:num>
  <w:num w:numId="2" w16cid:durableId="117915240">
    <w:abstractNumId w:val="6"/>
  </w:num>
  <w:num w:numId="3" w16cid:durableId="1776821957">
    <w:abstractNumId w:val="5"/>
  </w:num>
  <w:num w:numId="4" w16cid:durableId="454835841">
    <w:abstractNumId w:val="4"/>
  </w:num>
  <w:num w:numId="5" w16cid:durableId="162598283">
    <w:abstractNumId w:val="7"/>
  </w:num>
  <w:num w:numId="6" w16cid:durableId="548492215">
    <w:abstractNumId w:val="3"/>
  </w:num>
  <w:num w:numId="7" w16cid:durableId="757605649">
    <w:abstractNumId w:val="2"/>
  </w:num>
  <w:num w:numId="8" w16cid:durableId="437525871">
    <w:abstractNumId w:val="1"/>
  </w:num>
  <w:num w:numId="9" w16cid:durableId="1905333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1EE0"/>
    <w:rsid w:val="0006063C"/>
    <w:rsid w:val="00077008"/>
    <w:rsid w:val="0015074B"/>
    <w:rsid w:val="0029639D"/>
    <w:rsid w:val="00326F90"/>
    <w:rsid w:val="00AA1D8D"/>
    <w:rsid w:val="00AC12A9"/>
    <w:rsid w:val="00AF29B0"/>
    <w:rsid w:val="00B47730"/>
    <w:rsid w:val="00CB0664"/>
    <w:rsid w:val="00CB2A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CA7CB0"/>
  <w14:defaultImageDpi w14:val="300"/>
  <w15:docId w15:val="{6703BA49-C074-439E-A5F6-146187A7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רועי פייסיק</cp:lastModifiedBy>
  <cp:revision>2</cp:revision>
  <dcterms:created xsi:type="dcterms:W3CDTF">2025-05-20T07:17:00Z</dcterms:created>
  <dcterms:modified xsi:type="dcterms:W3CDTF">2025-05-20T07:17:00Z</dcterms:modified>
  <cp:category/>
</cp:coreProperties>
</file>